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931" w:rsidRDefault="00F62AD0">
      <w:pPr>
        <w:pStyle w:val="Ttulo1"/>
      </w:pPr>
      <w:bookmarkStart w:id="0" w:name="_GoBack"/>
      <w:bookmarkEnd w:id="0"/>
      <w:r>
        <w:t>Pesquisa sobre SQL e seus Subconjuntos</w:t>
      </w:r>
    </w:p>
    <w:p w:rsidR="00935931" w:rsidRDefault="00F62AD0">
      <w:r>
        <w:t>Este documento apresenta uma pesquisa sobre SQL, seus subconjuntos e comandos, incluindo uma explicação e exemplos práticos de cada um.</w:t>
      </w:r>
    </w:p>
    <w:p w:rsidR="00935931" w:rsidRDefault="00F62AD0">
      <w:pPr>
        <w:pStyle w:val="Ttulo2"/>
      </w:pPr>
      <w:r>
        <w:t>1. DQL (Data Query Language)</w:t>
      </w:r>
    </w:p>
    <w:p w:rsidR="00935931" w:rsidRDefault="00F62AD0">
      <w:r>
        <w:t xml:space="preserve">Função: Realiza consultas no banco de dados para </w:t>
      </w:r>
      <w:r>
        <w:t>recuperar informações.</w:t>
      </w:r>
      <w:r>
        <w:br/>
        <w:t>Comando principal: SELECT</w:t>
      </w:r>
      <w:r>
        <w:br/>
        <w:t>Exemplo:</w:t>
      </w:r>
      <w:r>
        <w:br/>
        <w:t>SELECT * FROM clientes;</w:t>
      </w:r>
      <w:r>
        <w:br/>
        <w:t>(Seleciona todos os dados da tabela clientes.)</w:t>
      </w:r>
    </w:p>
    <w:p w:rsidR="00935931" w:rsidRDefault="00F62AD0">
      <w:pPr>
        <w:pStyle w:val="Ttulo2"/>
      </w:pPr>
      <w:r>
        <w:t>2. DML (Data Manipulation Language)</w:t>
      </w:r>
    </w:p>
    <w:p w:rsidR="00935931" w:rsidRDefault="00F62AD0">
      <w:r>
        <w:t>Função: Insere, atualiza e exclui dados nas tabelas.</w:t>
      </w:r>
      <w:r>
        <w:br/>
        <w:t>Comandos: INSERT, UPDATE, DELETE</w:t>
      </w:r>
      <w:r>
        <w:br/>
        <w:t>Exemp</w:t>
      </w:r>
      <w:r>
        <w:t>los:</w:t>
      </w:r>
      <w:r>
        <w:br/>
        <w:t>- Inserir dados:</w:t>
      </w:r>
      <w:r>
        <w:br/>
        <w:t>INSERT INTO clientes (nome, idade) VALUES ('Maria', 30);</w:t>
      </w:r>
      <w:r>
        <w:br/>
      </w:r>
      <w:r>
        <w:br/>
        <w:t>- Atualizar dados:</w:t>
      </w:r>
      <w:r>
        <w:br/>
        <w:t>UPDATE clientes SET idade = 31 WHERE nome = 'Maria';</w:t>
      </w:r>
      <w:r>
        <w:br/>
      </w:r>
      <w:r>
        <w:br/>
        <w:t>- Excluir dados:</w:t>
      </w:r>
      <w:r>
        <w:br/>
        <w:t>DELETE FROM clientes WHERE nome = 'Maria';</w:t>
      </w:r>
    </w:p>
    <w:p w:rsidR="00935931" w:rsidRDefault="00F62AD0">
      <w:pPr>
        <w:pStyle w:val="Ttulo2"/>
      </w:pPr>
      <w:r>
        <w:t>3. DDL (Data Definition Language)</w:t>
      </w:r>
    </w:p>
    <w:p w:rsidR="00935931" w:rsidRDefault="00F62AD0">
      <w:r>
        <w:t>Função: C</w:t>
      </w:r>
      <w:r>
        <w:t>ria, altera e exclui estruturas do banco de dados.</w:t>
      </w:r>
      <w:r>
        <w:br/>
        <w:t>Comandos: CREATE, ALTER, DROP</w:t>
      </w:r>
      <w:r>
        <w:br/>
        <w:t>Exemplos:</w:t>
      </w:r>
      <w:r>
        <w:br/>
        <w:t>- Criar tabela:</w:t>
      </w:r>
      <w:r>
        <w:br/>
        <w:t>CREATE TABLE clientes (id INT PRIMARY KEY, nome VARCHAR(100), idade INT);</w:t>
      </w:r>
      <w:r>
        <w:br/>
      </w:r>
      <w:r>
        <w:br/>
        <w:t>- Alterar tabela:</w:t>
      </w:r>
      <w:r>
        <w:br/>
        <w:t>ALTER TABLE clientes ADD email VARCHAR(100);</w:t>
      </w:r>
      <w:r>
        <w:br/>
      </w:r>
      <w:r>
        <w:br/>
        <w:t xml:space="preserve">- Excluir </w:t>
      </w:r>
      <w:r>
        <w:t>tabela:</w:t>
      </w:r>
      <w:r>
        <w:br/>
        <w:t>DROP TABLE clientes;</w:t>
      </w:r>
    </w:p>
    <w:p w:rsidR="00935931" w:rsidRDefault="00F62AD0">
      <w:pPr>
        <w:pStyle w:val="Ttulo2"/>
      </w:pPr>
      <w:r>
        <w:t>4. DCL (Data Control Language)</w:t>
      </w:r>
    </w:p>
    <w:p w:rsidR="00935931" w:rsidRDefault="00F62AD0">
      <w:r>
        <w:t>Função: Controla os privilégios de acesso aos dados no banco.</w:t>
      </w:r>
      <w:r>
        <w:br/>
        <w:t>Comandos: GRANT, REVOKE</w:t>
      </w:r>
      <w:r>
        <w:br/>
        <w:t>Exemplos:</w:t>
      </w:r>
      <w:r>
        <w:br/>
        <w:t>- Conceder permissão:</w:t>
      </w:r>
      <w:r>
        <w:br/>
      </w:r>
      <w:r>
        <w:lastRenderedPageBreak/>
        <w:t>GRANT SELECT ON clientes TO usuario;</w:t>
      </w:r>
      <w:r>
        <w:br/>
      </w:r>
      <w:r>
        <w:br/>
        <w:t>- Revogar permissão:</w:t>
      </w:r>
      <w:r>
        <w:br/>
        <w:t>REVOKE SELECT ON cl</w:t>
      </w:r>
      <w:r>
        <w:t>ientes FROM usuario;</w:t>
      </w:r>
    </w:p>
    <w:p w:rsidR="00935931" w:rsidRDefault="00F62AD0">
      <w:pPr>
        <w:pStyle w:val="Ttulo2"/>
      </w:pPr>
      <w:r>
        <w:t>5. DTL (Data Transaction Language)</w:t>
      </w:r>
    </w:p>
    <w:p w:rsidR="00935931" w:rsidRDefault="00F62AD0">
      <w:r>
        <w:t>Função: Controla as transações garantindo que sejam executadas corretamente.</w:t>
      </w:r>
      <w:r>
        <w:br/>
        <w:t>Comandos: BEGIN, COMMIT, ROLLBACK</w:t>
      </w:r>
      <w:r>
        <w:br/>
        <w:t>Exemplos:</w:t>
      </w:r>
      <w:r>
        <w:br/>
        <w:t>- Iniciar uma transação:</w:t>
      </w:r>
      <w:r>
        <w:br/>
        <w:t>BEGIN;</w:t>
      </w:r>
      <w:r>
        <w:br/>
        <w:t xml:space="preserve">UPDATE contas SET saldo = saldo - 100 WHERE id </w:t>
      </w:r>
      <w:r>
        <w:t>= 1;</w:t>
      </w:r>
      <w:r>
        <w:br/>
        <w:t>UPDATE contas SET saldo = saldo + 100 WHERE id = 2;</w:t>
      </w:r>
      <w:r>
        <w:br/>
        <w:t>COMMIT;</w:t>
      </w:r>
      <w:r>
        <w:br/>
      </w:r>
      <w:r>
        <w:br/>
        <w:t>- Cancelar uma transação em caso de erro:</w:t>
      </w:r>
      <w:r>
        <w:br/>
        <w:t>ROLLBACK;</w:t>
      </w:r>
    </w:p>
    <w:sectPr w:rsidR="00935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35931"/>
    <w:rsid w:val="00AA1D8D"/>
    <w:rsid w:val="00B47730"/>
    <w:rsid w:val="00B93FB0"/>
    <w:rsid w:val="00CB0664"/>
    <w:rsid w:val="00F62A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7085653-5FCA-49A0-82AD-60010C40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3A81A-EBEF-49A8-AD2B-5C47EA3B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Discente</cp:lastModifiedBy>
  <cp:revision>2</cp:revision>
  <dcterms:created xsi:type="dcterms:W3CDTF">2025-05-29T19:20:00Z</dcterms:created>
  <dcterms:modified xsi:type="dcterms:W3CDTF">2025-05-29T19:20:00Z</dcterms:modified>
  <cp:category/>
</cp:coreProperties>
</file>